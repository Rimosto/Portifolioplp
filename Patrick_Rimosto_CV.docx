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Patrick Rimosto</w:t>
      </w:r>
    </w:p>
    <w:p>
      <w:pPr>
        <w:pStyle w:val="Normal"/>
        <w:rPr/>
      </w:pPr>
      <w:r>
        <w:rPr/>
        <w:t>Computer Programmer | Web Developer</w:t>
      </w:r>
    </w:p>
    <w:p>
      <w:pPr>
        <w:pStyle w:val="Normal"/>
        <w:rPr/>
      </w:pPr>
      <w:r>
        <w:rPr/>
        <w:t xml:space="preserve">📍 </w:t>
      </w:r>
      <w:r>
        <w:rPr/>
        <w:t>Kenya · 📞 0798488986 · ✉️ pato200rimosto@gmail.com</w:t>
      </w:r>
    </w:p>
    <w:p>
      <w:pPr>
        <w:pStyle w:val="Normal"/>
        <w:rPr/>
      </w:pPr>
      <w:r>
        <w:rPr/>
        <w:t xml:space="preserve">🌐 </w:t>
      </w:r>
      <w:r>
        <w:rPr/>
        <w:t>www.rimosto.com · GitHub: github.com/patrickrimosto · LinkedIn: linkedin.com/in/patrick-rimomo</w:t>
      </w:r>
    </w:p>
    <w:p>
      <w:pPr>
        <w:pStyle w:val="Heading1"/>
        <w:rPr/>
      </w:pPr>
      <w:r>
        <w:rPr/>
        <w:t>Professional Summary</w:t>
      </w:r>
    </w:p>
    <w:p>
      <w:pPr>
        <w:pStyle w:val="Normal"/>
        <w:rPr/>
      </w:pPr>
      <w:r>
        <w:rPr/>
        <w:t>Self-driven computer programmer with a solid foundation in Java, web technologies, and databases. Experienced in building practical solutions such as library systems and vehicle rental simulations. I enjoy creating clean, responsive websites and tackling programming challenges with critical thinking and innovation.</w:t>
      </w:r>
    </w:p>
    <w:p>
      <w:pPr>
        <w:pStyle w:val="Heading1"/>
        <w:rPr/>
      </w:pPr>
      <w:r>
        <w:rPr/>
        <w:t>Technical Skills</w:t>
      </w:r>
    </w:p>
    <w:p>
      <w:pPr>
        <w:pStyle w:val="Normal"/>
        <w:rPr/>
      </w:pPr>
      <w:r>
        <w:rPr/>
        <w:t xml:space="preserve">• </w:t>
      </w:r>
      <w:r>
        <w:rPr/>
        <w:t>Languages: Java, HTML5, CSS3, MySQL, C#</w:t>
      </w:r>
    </w:p>
    <w:p>
      <w:pPr>
        <w:pStyle w:val="Normal"/>
        <w:rPr/>
      </w:pPr>
      <w:r>
        <w:rPr/>
        <w:t xml:space="preserve">• </w:t>
      </w:r>
      <w:r>
        <w:rPr/>
        <w:t>Tools &amp; IDEs: VS Code, MySQL Workbench, XAMPP, Git &amp; GitHub</w:t>
      </w:r>
    </w:p>
    <w:p>
      <w:pPr>
        <w:pStyle w:val="Normal"/>
        <w:rPr/>
      </w:pPr>
      <w:r>
        <w:rPr/>
        <w:t xml:space="preserve">• </w:t>
      </w:r>
      <w:r>
        <w:rPr/>
        <w:t>Concepts: OOP, Web Design, CRUD Operations, Role-based Access</w:t>
      </w:r>
    </w:p>
    <w:p>
      <w:pPr>
        <w:pStyle w:val="Normal"/>
        <w:rPr/>
      </w:pPr>
      <w:r>
        <w:rPr/>
        <w:t xml:space="preserve">• </w:t>
      </w:r>
      <w:r>
        <w:rPr/>
        <w:t>Platforms: Linux (Fedora), Windows</w:t>
      </w:r>
    </w:p>
    <w:p>
      <w:pPr>
        <w:pStyle w:val="Heading1"/>
        <w:rPr/>
      </w:pPr>
      <w:r>
        <w:rPr/>
        <w:t>Education</w:t>
      </w:r>
    </w:p>
    <w:p>
      <w:pPr>
        <w:pStyle w:val="Normal"/>
        <w:rPr/>
      </w:pPr>
      <w:r>
        <w:rPr/>
        <w:t>Diploma in Computer Programming (CDACC) -  Year 2</w:t>
      </w:r>
      <w:r>
        <w:rPr/>
        <w:t>(ongoing)</w:t>
      </w:r>
      <w:r>
        <w:rPr/>
        <w:br/>
        <w:t>PLP Academy — (Ongoing)</w:t>
        <w:br/>
        <w:t>- Areas: Java OOP, C#, Software Engineering, BI, Web Development</w:t>
      </w:r>
    </w:p>
    <w:p>
      <w:pPr>
        <w:pStyle w:val="Normal"/>
        <w:rPr/>
      </w:pPr>
      <w:r>
        <w:rPr/>
        <w:t>KCSE Certificate</w:t>
        <w:br/>
        <w:t>Gatamaiyu Boys High School</w:t>
        <w:br/>
        <w:t>- Completed Secondary Education</w:t>
      </w:r>
    </w:p>
    <w:p>
      <w:pPr>
        <w:pStyle w:val="Heading1"/>
        <w:rPr/>
      </w:pPr>
      <w:r>
        <w:rPr/>
        <w:t>Projects</w:t>
      </w:r>
    </w:p>
    <w:p>
      <w:pPr>
        <w:pStyle w:val="Normal"/>
        <w:rPr/>
      </w:pPr>
      <w:r>
        <w:rPr/>
        <w:t>Library Management System</w:t>
        <w:br/>
        <w:t>Java system for schools to manage lending, returns, and library roles.</w:t>
      </w:r>
    </w:p>
    <w:p>
      <w:pPr>
        <w:pStyle w:val="Normal"/>
        <w:rPr/>
      </w:pPr>
      <w:r>
        <w:rPr/>
        <w:t>Vehicle Rental System</w:t>
        <w:br/>
        <w:t>Rental simulation project with booking and return logic, including admin and customer roles.</w:t>
      </w:r>
    </w:p>
    <w:p>
      <w:pPr>
        <w:pStyle w:val="Normal"/>
        <w:rPr/>
      </w:pPr>
      <w:r>
        <w:rPr/>
        <w:t>Student Mark Sheet System</w:t>
        <w:br/>
        <w:t>Java program to input, process, and grade student performance.</w:t>
      </w:r>
    </w:p>
    <w:p>
      <w:pPr>
        <w:pStyle w:val="Normal"/>
        <w:rPr/>
      </w:pPr>
      <w:r>
        <w:rPr/>
        <w:t>Responsive Portfolio Website</w:t>
        <w:br/>
        <w:t>A complete personal site using HTML and CSS to showcase projects, education, and contact form.</w:t>
      </w:r>
    </w:p>
    <w:p>
      <w:pPr>
        <w:pStyle w:val="Heading1"/>
        <w:rPr/>
      </w:pPr>
      <w:r>
        <w:rPr/>
        <w:t>Interests</w:t>
      </w:r>
    </w:p>
    <w:p>
      <w:pPr>
        <w:pStyle w:val="Normal"/>
        <w:rPr/>
      </w:pPr>
      <w:r>
        <w:rPr/>
        <w:t xml:space="preserve">• </w:t>
      </w:r>
      <w:r>
        <w:rPr/>
        <w:t>Frontend Design (HTML/CSS)</w:t>
        <w:br/>
        <w:t>• Java Backend Applications</w:t>
        <w:br/>
        <w:t>• Tech Innovation &amp; AI Tools</w:t>
        <w:br/>
        <w:t>• Automation &amp; Efficiency in Systems</w:t>
      </w:r>
    </w:p>
    <w:p>
      <w:pPr>
        <w:pStyle w:val="Heading1"/>
        <w:rPr/>
      </w:pPr>
      <w:r>
        <w:rPr/>
        <w:t>References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Available on request.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88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LibreOffice/24.8.7.2$Linux_X86_64 LibreOffice_project/480$Build-2</Application>
  <AppVersion>15.0000</AppVersion>
  <Pages>2</Pages>
  <Words>220</Words>
  <Characters>1373</Characters>
  <CharactersWithSpaces>1572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2025-07-29T20:10:45Z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